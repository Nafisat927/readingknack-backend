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🧠 Bloomberg Coding Interview Cheat Sheet</w:t>
      </w:r>
    </w:p>
    <w:p>
      <w:pPr>
        <w:pStyle w:val="Heading2"/>
      </w:pPr>
      <w:r>
        <w:t>✅ Quick Strategy Checklist</w:t>
      </w:r>
    </w:p>
    <w:p>
      <w:pPr>
        <w:pStyle w:val="ListBullet"/>
      </w:pPr>
      <w:r>
        <w:t>☐ Restate the problem in your own words</w:t>
      </w:r>
    </w:p>
    <w:p>
      <w:pPr>
        <w:pStyle w:val="ListBullet"/>
      </w:pPr>
      <w:r>
        <w:t>☐ Ask clarifying questions (input range? duplicates? sorted?)</w:t>
      </w:r>
    </w:p>
    <w:p>
      <w:pPr>
        <w:pStyle w:val="ListBullet"/>
      </w:pPr>
      <w:r>
        <w:t>☐ Walk through small test case on paper</w:t>
      </w:r>
    </w:p>
    <w:p>
      <w:pPr>
        <w:pStyle w:val="ListBullet"/>
      </w:pPr>
      <w:r>
        <w:t>☐ Start with a brute force approach</w:t>
      </w:r>
    </w:p>
    <w:p>
      <w:pPr>
        <w:pStyle w:val="ListBullet"/>
      </w:pPr>
      <w:r>
        <w:t>☐ Think about possible patterns: hashmap? two pointers? sliding window?</w:t>
      </w:r>
    </w:p>
    <w:p>
      <w:pPr>
        <w:pStyle w:val="ListBullet"/>
      </w:pPr>
      <w:r>
        <w:t>☐ Write pseudocode if unsure</w:t>
      </w:r>
    </w:p>
    <w:p>
      <w:pPr>
        <w:pStyle w:val="ListBullet"/>
      </w:pPr>
      <w:r>
        <w:t>☐ Code clearly with clean variable names</w:t>
      </w:r>
    </w:p>
    <w:p>
      <w:pPr>
        <w:pStyle w:val="ListBullet"/>
      </w:pPr>
      <w:r>
        <w:t>☐ Test with normal, edge, and empty inputs</w:t>
      </w:r>
    </w:p>
    <w:p>
      <w:pPr>
        <w:pStyle w:val="ListBullet"/>
      </w:pPr>
      <w:r>
        <w:t>☐ State time and space complexity at the end</w:t>
      </w:r>
    </w:p>
    <w:p>
      <w:pPr>
        <w:pStyle w:val="Heading2"/>
      </w:pPr>
      <w:r>
        <w:t>🧩 Common Patterns to Try</w:t>
      </w:r>
    </w:p>
    <w:p>
      <w:r>
        <w:t>➡️ Hashing (unordered_map / set)</w:t>
      </w:r>
    </w:p>
    <w:p>
      <w:r>
        <w:t>➡️ Two Pointers</w:t>
      </w:r>
    </w:p>
    <w:p>
      <w:r>
        <w:t>➡️ Sliding Window</w:t>
      </w:r>
    </w:p>
    <w:p>
      <w:r>
        <w:t>➡️ Binary Search</w:t>
      </w:r>
    </w:p>
    <w:p>
      <w:r>
        <w:t>➡️ Stack / Monotonic Stack</w:t>
      </w:r>
    </w:p>
    <w:p>
      <w:r>
        <w:t>➡️ DFS / BFS for Graphs</w:t>
      </w:r>
    </w:p>
    <w:p>
      <w:r>
        <w:t>➡️ Heap / Priority Queue</w:t>
      </w:r>
    </w:p>
    <w:p>
      <w:r>
        <w:t>➡️ Dynamic Programming (build bottom-up)</w:t>
      </w:r>
    </w:p>
    <w:p>
      <w:r>
        <w:t>➡️ Backtracking (combinations, permutations)</w:t>
      </w:r>
    </w:p>
    <w:p>
      <w:r>
        <w:t>➡️ Prefix Sum or Difference Arrays</w:t>
      </w:r>
    </w:p>
    <w:p>
      <w:pPr>
        <w:pStyle w:val="Heading2"/>
      </w:pPr>
      <w:r>
        <w:t>⏱ Time Complexity Guide</w:t>
      </w:r>
    </w:p>
    <w:p>
      <w:r>
        <w:t>🕒 O(1): Constant time (hash map insert/lookup)</w:t>
      </w:r>
    </w:p>
    <w:p>
      <w:r>
        <w:t>🕒 O(log n): Binary search</w:t>
      </w:r>
    </w:p>
    <w:p>
      <w:r>
        <w:t>🕒 O(n): Single pass through array or map</w:t>
      </w:r>
    </w:p>
    <w:p>
      <w:r>
        <w:t>🕒 O(n log n): Efficient sorting</w:t>
      </w:r>
    </w:p>
    <w:p>
      <w:r>
        <w:t>🕒 O(n^2): Nested loops (brute force pair check)</w:t>
      </w:r>
    </w:p>
    <w:p>
      <w:r>
        <w:t>🕒 O(2^n): Recursion/backtracking (worst-case)</w:t>
      </w:r>
    </w:p>
    <w:p>
      <w:r>
        <w:t>🕒 O(n!): Permutations/combinations</w:t>
      </w:r>
    </w:p>
    <w:p>
      <w:pPr>
        <w:pStyle w:val="Heading2"/>
      </w:pPr>
      <w:r>
        <w:t>⚠️ Common Edge Cases to Check</w:t>
      </w:r>
    </w:p>
    <w:p>
      <w:r>
        <w:t>🔍 Empty input</w:t>
      </w:r>
    </w:p>
    <w:p>
      <w:r>
        <w:t>🔍 Single element</w:t>
      </w:r>
    </w:p>
    <w:p>
      <w:r>
        <w:t>🔍 All elements are the same</w:t>
      </w:r>
    </w:p>
    <w:p>
      <w:r>
        <w:t>🔍 All elements are unique</w:t>
      </w:r>
    </w:p>
    <w:p>
      <w:r>
        <w:t>🔍 Sorted vs unsorted input</w:t>
      </w:r>
    </w:p>
    <w:p>
      <w:r>
        <w:t>🔍 Negative numbers</w:t>
      </w:r>
    </w:p>
    <w:p>
      <w:r>
        <w:t>🔍 Very large inputs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